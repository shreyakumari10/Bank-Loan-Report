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Bank Loan Report - SQL Queries</w:t>
      </w:r>
    </w:p>
    <w:p>
      <w:pPr>
        <w:pStyle w:val="Heading2"/>
      </w:pPr>
      <w:r>
        <w:t>SUMMARY KPIs</w:t>
      </w:r>
    </w:p>
    <w:p>
      <w:pPr>
        <w:pStyle w:val="ListBullet"/>
      </w:pPr>
      <w:r>
        <w:t>Total Loan Applications</w:t>
      </w:r>
    </w:p>
    <w:p>
      <w:pPr>
        <w:pStyle w:val="IntenseQuote"/>
      </w:pPr>
      <w:r>
        <w:t>SELECT COUNT(id) AS Total_Applications FROM bank_loan_data;</w:t>
      </w:r>
    </w:p>
    <w:p>
      <w:pPr>
        <w:pStyle w:val="ListBullet"/>
      </w:pPr>
      <w:r>
        <w:t>MTD Loan Applications</w:t>
      </w:r>
    </w:p>
    <w:p>
      <w:pPr>
        <w:pStyle w:val="IntenseQuote"/>
      </w:pPr>
      <w:r>
        <w:t>SELECT COUNT(id) AS Total_Applications FROM bank_loan_data WHERE MONTH(issue_date) = 12;</w:t>
      </w:r>
    </w:p>
    <w:p>
      <w:pPr>
        <w:pStyle w:val="ListBullet"/>
      </w:pPr>
      <w:r>
        <w:t>PMTD Loan Applications</w:t>
      </w:r>
    </w:p>
    <w:p>
      <w:pPr>
        <w:pStyle w:val="IntenseQuote"/>
      </w:pPr>
      <w:r>
        <w:t>SELECT COUNT(id) AS Total_Applications FROM bank_loan_data WHERE MONTH(issue_date) = 11;</w:t>
      </w:r>
    </w:p>
    <w:p>
      <w:pPr>
        <w:pStyle w:val="ListBullet"/>
      </w:pPr>
      <w:r>
        <w:t>Total Funded Amount</w:t>
      </w:r>
    </w:p>
    <w:p>
      <w:pPr>
        <w:pStyle w:val="IntenseQuote"/>
      </w:pPr>
      <w:r>
        <w:t>SELECT SUM(loan_amount) AS Total_Funded_Amount FROM bank_loan_data;</w:t>
      </w:r>
    </w:p>
    <w:p>
      <w:pPr>
        <w:pStyle w:val="ListBullet"/>
      </w:pPr>
      <w:r>
        <w:t>MTD Total Funded Amount</w:t>
      </w:r>
    </w:p>
    <w:p>
      <w:pPr>
        <w:pStyle w:val="IntenseQuote"/>
      </w:pPr>
      <w:r>
        <w:t>SELECT SUM(loan_amount) AS Total_Funded_Amount FROM bank_loan_data WHERE MONTH(issue_date) = 12;</w:t>
      </w:r>
    </w:p>
    <w:p>
      <w:pPr>
        <w:pStyle w:val="ListBullet"/>
      </w:pPr>
      <w:r>
        <w:t>PMTD Total Funded Amount</w:t>
      </w:r>
    </w:p>
    <w:p>
      <w:pPr>
        <w:pStyle w:val="IntenseQuote"/>
      </w:pPr>
      <w:r>
        <w:t>SELECT SUM(loan_amount) AS Total_Funded_Amount FROM bank_loan_data WHERE MONTH(issue_date) = 11;</w:t>
      </w:r>
    </w:p>
    <w:p>
      <w:pPr>
        <w:pStyle w:val="ListBullet"/>
      </w:pPr>
      <w:r>
        <w:t>Total Amount Received</w:t>
      </w:r>
    </w:p>
    <w:p>
      <w:pPr>
        <w:pStyle w:val="IntenseQuote"/>
      </w:pPr>
      <w:r>
        <w:t>SELECT SUM(total_payment) AS Total_Amount_Collected FROM bank_loan_data;</w:t>
      </w:r>
    </w:p>
    <w:p>
      <w:pPr>
        <w:pStyle w:val="ListBullet"/>
      </w:pPr>
      <w:r>
        <w:t>MTD Total Amount Received</w:t>
      </w:r>
    </w:p>
    <w:p>
      <w:pPr>
        <w:pStyle w:val="IntenseQuote"/>
      </w:pPr>
      <w:r>
        <w:t>SELECT SUM(total_payment) AS Total_Amount_Collected FROM bank_loan_data WHERE MONTH(issue_date) = 12;</w:t>
      </w:r>
    </w:p>
    <w:p>
      <w:pPr>
        <w:pStyle w:val="ListBullet"/>
      </w:pPr>
      <w:r>
        <w:t>PMTD Total Amount Received</w:t>
      </w:r>
    </w:p>
    <w:p>
      <w:pPr>
        <w:pStyle w:val="IntenseQuote"/>
      </w:pPr>
      <w:r>
        <w:t>SELECT SUM(total_payment) AS Total_Amount_Collected FROM bank_loan_data WHERE MONTH(issue_date) = 11;</w:t>
      </w:r>
    </w:p>
    <w:p>
      <w:pPr>
        <w:pStyle w:val="ListBullet"/>
      </w:pPr>
      <w:r>
        <w:t>Average Interest Rate</w:t>
      </w:r>
    </w:p>
    <w:p>
      <w:pPr>
        <w:pStyle w:val="IntenseQuote"/>
      </w:pPr>
      <w:r>
        <w:t>SELECT AVG(int_rate)*100 AS Avg_Int_Rate FROM bank_loan_data;</w:t>
      </w:r>
    </w:p>
    <w:p>
      <w:pPr>
        <w:pStyle w:val="ListBullet"/>
      </w:pPr>
      <w:r>
        <w:t>MTD Average Interest</w:t>
      </w:r>
    </w:p>
    <w:p>
      <w:pPr>
        <w:pStyle w:val="IntenseQuote"/>
      </w:pPr>
      <w:r>
        <w:t>SELECT AVG(int_rate)*100 AS MTD_Avg_Int_Rate FROM bank_loan_data WHERE MONTH(issue_date) = 12;</w:t>
      </w:r>
    </w:p>
    <w:p>
      <w:pPr>
        <w:pStyle w:val="ListBullet"/>
      </w:pPr>
      <w:r>
        <w:t>PMTD Average Interest</w:t>
      </w:r>
    </w:p>
    <w:p>
      <w:pPr>
        <w:pStyle w:val="IntenseQuote"/>
      </w:pPr>
      <w:r>
        <w:t>SELECT AVG(int_rate)*100 AS PMTD_Avg_Int_Rate FROM bank_loan_data WHERE MONTH(issue_date) = 11;</w:t>
      </w:r>
    </w:p>
    <w:p>
      <w:pPr>
        <w:pStyle w:val="ListBullet"/>
      </w:pPr>
      <w:r>
        <w:t>Average DTI</w:t>
      </w:r>
    </w:p>
    <w:p>
      <w:pPr>
        <w:pStyle w:val="IntenseQuote"/>
      </w:pPr>
      <w:r>
        <w:t>SELECT AVG(dti)*100 AS Avg_DTI FROM bank_loan_data;</w:t>
      </w:r>
    </w:p>
    <w:p>
      <w:pPr>
        <w:pStyle w:val="ListBullet"/>
      </w:pPr>
      <w:r>
        <w:t>MTD Avg DTI</w:t>
      </w:r>
    </w:p>
    <w:p>
      <w:pPr>
        <w:pStyle w:val="IntenseQuote"/>
      </w:pPr>
      <w:r>
        <w:t>SELECT AVG(dti)*100 AS MTD_Avg_DTI FROM bank_loan_data WHERE MONTH(issue_date) = 12;</w:t>
      </w:r>
    </w:p>
    <w:p>
      <w:pPr>
        <w:pStyle w:val="ListBullet"/>
      </w:pPr>
      <w:r>
        <w:t>PMTD Avg DTI</w:t>
      </w:r>
    </w:p>
    <w:p>
      <w:pPr>
        <w:pStyle w:val="IntenseQuote"/>
      </w:pPr>
      <w:r>
        <w:t>SELECT AVG(dti)*100 AS PMTD_Avg_DTI FROM bank_loan_data WHERE MONTH(issue_date) = 11;</w:t>
      </w:r>
    </w:p>
    <w:p>
      <w:pPr>
        <w:pStyle w:val="Heading2"/>
      </w:pPr>
      <w:r>
        <w:t>GOOD LOAN KPIs</w:t>
      </w:r>
    </w:p>
    <w:p>
      <w:pPr>
        <w:pStyle w:val="ListBullet"/>
      </w:pPr>
      <w:r>
        <w:t>Good Loan Percentage</w:t>
      </w:r>
    </w:p>
    <w:p>
      <w:pPr>
        <w:pStyle w:val="IntenseQuote"/>
      </w:pPr>
      <w:r>
        <w:t>SELECT (COUNT(CASE WHEN loan_status = 'Fully Paid' OR loan_status = 'Current' THEN id END) * 100.0) / COUNT(id) AS Good_Loan_Percentage FROM bank_loan_data;</w:t>
      </w:r>
    </w:p>
    <w:p>
      <w:pPr>
        <w:pStyle w:val="ListBullet"/>
      </w:pPr>
      <w:r>
        <w:t>Good Loan Applications</w:t>
      </w:r>
    </w:p>
    <w:p>
      <w:pPr>
        <w:pStyle w:val="IntenseQuote"/>
      </w:pPr>
      <w:r>
        <w:t>SELECT COUNT(id) AS Good_Loan_Applications FROM bank_loan_data WHERE loan_status = 'Fully Paid' OR loan_status = 'Current';</w:t>
      </w:r>
    </w:p>
    <w:p>
      <w:pPr>
        <w:pStyle w:val="ListBullet"/>
      </w:pPr>
      <w:r>
        <w:t>Good Loan Funded Amount</w:t>
      </w:r>
    </w:p>
    <w:p>
      <w:pPr>
        <w:pStyle w:val="IntenseQuote"/>
      </w:pPr>
      <w:r>
        <w:t>SELECT SUM(loan_amount) AS Good_Loan_Funded_amount FROM bank_loan_data WHERE loan_status = 'Fully Paid' OR loan_status = 'Current';</w:t>
      </w:r>
    </w:p>
    <w:p>
      <w:pPr>
        <w:pStyle w:val="ListBullet"/>
      </w:pPr>
      <w:r>
        <w:t>Good Loan Amount Received</w:t>
      </w:r>
    </w:p>
    <w:p>
      <w:pPr>
        <w:pStyle w:val="IntenseQuote"/>
      </w:pPr>
      <w:r>
        <w:t>SELECT SUM(total_payment) AS Good_Loan_amount_received FROM bank_loan_data WHERE loan_status = 'Fully Paid' OR loan_status = 'Current';</w:t>
      </w:r>
    </w:p>
    <w:p>
      <w:pPr>
        <w:pStyle w:val="Heading2"/>
      </w:pPr>
      <w:r>
        <w:t>BAD LOAN KPIs</w:t>
      </w:r>
    </w:p>
    <w:p>
      <w:pPr>
        <w:pStyle w:val="ListBullet"/>
      </w:pPr>
      <w:r>
        <w:t>Bad Loan Percentage</w:t>
      </w:r>
    </w:p>
    <w:p>
      <w:pPr>
        <w:pStyle w:val="IntenseQuote"/>
      </w:pPr>
      <w:r>
        <w:t>SELECT (COUNT(CASE WHEN loan_status = 'Charged Off' THEN id END) * 100.0) / COUNT(id) AS Bad_Loan_Percentage FROM bank_loan_data;</w:t>
      </w:r>
    </w:p>
    <w:p>
      <w:pPr>
        <w:pStyle w:val="ListBullet"/>
      </w:pPr>
      <w:r>
        <w:t>Bad Loan Applications</w:t>
      </w:r>
    </w:p>
    <w:p>
      <w:pPr>
        <w:pStyle w:val="IntenseQuote"/>
      </w:pPr>
      <w:r>
        <w:t>SELECT COUNT(id) AS Bad_Loan_Applications FROM bank_loan_data WHERE loan_status = 'Charged Off';</w:t>
      </w:r>
    </w:p>
    <w:p>
      <w:pPr>
        <w:pStyle w:val="ListBullet"/>
      </w:pPr>
      <w:r>
        <w:t>Bad Loan Funded Amount</w:t>
      </w:r>
    </w:p>
    <w:p>
      <w:pPr>
        <w:pStyle w:val="IntenseQuote"/>
      </w:pPr>
      <w:r>
        <w:t>SELECT SUM(loan_amount) AS Bad_Loan_Funded_amount FROM bank_loan_data WHERE loan_status = 'Charged Off';</w:t>
      </w:r>
    </w:p>
    <w:p>
      <w:pPr>
        <w:pStyle w:val="ListBullet"/>
      </w:pPr>
      <w:r>
        <w:t>Bad Loan Amount Received</w:t>
      </w:r>
    </w:p>
    <w:p>
      <w:pPr>
        <w:pStyle w:val="IntenseQuote"/>
      </w:pPr>
      <w:r>
        <w:t>SELECT SUM(total_payment) AS Bad_Loan_amount_received FROM bank_loan_data WHERE loan_status = 'Charged Off';</w:t>
      </w:r>
    </w:p>
    <w:p>
      <w:pPr>
        <w:pStyle w:val="Heading2"/>
      </w:pPr>
      <w:r>
        <w:t>LOAN STATUS</w:t>
      </w:r>
    </w:p>
    <w:p>
      <w:pPr>
        <w:pStyle w:val="ListBullet"/>
      </w:pPr>
      <w:r>
        <w:t>Loan Status Overview</w:t>
      </w:r>
    </w:p>
    <w:p>
      <w:pPr>
        <w:pStyle w:val="IntenseQuote"/>
      </w:pPr>
      <w:r>
        <w:t>SELECT loan_status, COUNT(id) AS LoanCount, SUM(total_payment) AS Total_Amount_Received, SUM(loan_amount) AS Total_Funded_Amount, AVG(int_rate * 100) AS Interest_Rate, AVG(dti * 100) AS DTI FROM bank_loan_data GROUP BY loan_status;</w:t>
      </w:r>
    </w:p>
    <w:p>
      <w:pPr>
        <w:pStyle w:val="ListBullet"/>
      </w:pPr>
      <w:r>
        <w:t>MTD Loan Status Overview</w:t>
      </w:r>
    </w:p>
    <w:p>
      <w:pPr>
        <w:pStyle w:val="IntenseQuote"/>
      </w:pPr>
      <w:r>
        <w:t>SELECT loan_status, SUM(total_payment) AS MTD_Total_Amount_Received, SUM(loan_amount) AS MTD_Total_Funded_Amount FROM bank_loan_data WHERE MONTH(issue_date) = 12 GROUP BY loan_status;</w:t>
      </w:r>
    </w:p>
    <w:p>
      <w:pPr>
        <w:pStyle w:val="Heading2"/>
      </w:pPr>
      <w:r>
        <w:t>OVERVIEW DASHBOARDS</w:t>
      </w:r>
    </w:p>
    <w:p>
      <w:pPr>
        <w:pStyle w:val="ListBullet"/>
      </w:pPr>
      <w:r>
        <w:t>Monthly Trends</w:t>
      </w:r>
    </w:p>
    <w:p>
      <w:pPr>
        <w:pStyle w:val="IntenseQuote"/>
      </w:pPr>
      <w:r>
        <w:t>SELECT MONTH(issue_date) AS Month_Munber, DATENAME(MONTH, issue_date) AS Month_name, COUNT(id) AS Total_Loan_Applications, SUM(loan_amount) AS Total_Funded_Amount, SUM(total_payment) AS Total_Amount_Received FROM bank_loan_data GROUP BY MONTH(issue_date), DATENAME(MONTH, issue_date) ORDER BY MONTH(issue_date);</w:t>
      </w:r>
    </w:p>
    <w:p>
      <w:pPr>
        <w:pStyle w:val="ListBullet"/>
      </w:pPr>
      <w:r>
        <w:t>Regional Analysis by State</w:t>
      </w:r>
    </w:p>
    <w:p>
      <w:pPr>
        <w:pStyle w:val="IntenseQuote"/>
      </w:pPr>
      <w:r>
        <w:t>SELECT address_state AS State, COUNT(id) AS Total_Loan_Applications, SUM(loan_amount) AS Total_Funded_Amount, SUM(total_payment) AS Total_Amount_Received FROM bank_loan_data GROUP BY address_state ORDER BY address_state;</w:t>
      </w:r>
    </w:p>
    <w:p>
      <w:pPr>
        <w:pStyle w:val="ListBullet"/>
      </w:pPr>
      <w:r>
        <w:t>Loan Term Analysis</w:t>
      </w:r>
    </w:p>
    <w:p>
      <w:pPr>
        <w:pStyle w:val="IntenseQuote"/>
      </w:pPr>
      <w:r>
        <w:t>SELECT term AS Term, COUNT(id) AS Total_Loan_Applications, SUM(loan_amount) AS Total_Funded_Amount, SUM(total_payment) AS Total_Amount_Received FROM bank_loan_data GROUP BY term ORDER BY term;</w:t>
      </w:r>
    </w:p>
    <w:p>
      <w:pPr>
        <w:pStyle w:val="ListBullet"/>
      </w:pPr>
      <w:r>
        <w:t>Employee Length Analysis</w:t>
      </w:r>
    </w:p>
    <w:p>
      <w:pPr>
        <w:pStyle w:val="IntenseQuote"/>
      </w:pPr>
      <w:r>
        <w:t>SELECT emp_length AS Employee_Length, COUNT(id) AS Total_Loan_Applications, SUM(loan_amount) AS Total_Funded_Amount, SUM(total_payment) AS Total_Amount_Received FROM bank_loan_data GROUP BY emp_length ORDER BY emp_length;</w:t>
      </w:r>
    </w:p>
    <w:p>
      <w:pPr>
        <w:pStyle w:val="ListBullet"/>
      </w:pPr>
      <w:r>
        <w:t>Loan Purpose Breakdown</w:t>
      </w:r>
    </w:p>
    <w:p>
      <w:pPr>
        <w:pStyle w:val="IntenseQuote"/>
      </w:pPr>
      <w:r>
        <w:t>SELECT purpose AS PURPOSE, COUNT(id) AS Total_Loan_Applications, SUM(loan_amount) AS Total_Funded_Amount, SUM(total_payment) AS Total_Amount_Received FROM bank_loan_data GROUP BY purpose ORDER BY purpose;</w:t>
      </w:r>
    </w:p>
    <w:p>
      <w:pPr>
        <w:pStyle w:val="ListBullet"/>
      </w:pPr>
      <w:r>
        <w:t>Home Ownership Analysis</w:t>
      </w:r>
    </w:p>
    <w:p>
      <w:pPr>
        <w:pStyle w:val="IntenseQuote"/>
      </w:pPr>
      <w:r>
        <w:t>SELECT home_ownership AS Home_Ownership, COUNT(id) AS Total_Loan_Applications, SUM(loan_amount) AS Total_Funded_Amount, SUM(total_payment) AS Total_Amount_Received FROM bank_loan_data GROUP BY home_ownership ORDER BY home_ownership;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